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Usman Ali</w:t>
      </w:r>
    </w:p>
    <w:p>
      <w:pPr>
        <w:jc w:val="center"/>
      </w:pPr>
      <w:r>
        <w:t>Software Engineer</w:t>
      </w:r>
    </w:p>
    <w:p>
      <w:pPr>
        <w:jc w:val="center"/>
      </w:pPr>
      <w:r>
        <w:t>📞 0310-7243590 | ✉️ usmanali@example.com</w:t>
      </w:r>
    </w:p>
    <w:p/>
    <w:p>
      <w:pPr>
        <w:pStyle w:val="Heading1"/>
      </w:pPr>
      <w:r>
        <w:t>Professional Summary</w:t>
      </w:r>
    </w:p>
    <w:p>
      <w:r>
        <w:t>Final year BS Software Engineering student at Pir Mehr Ali Shah Arid Agriculture University (Gujrat Campus) with hands-on experience in full stack development using React, Angular, Node.js, and MongoDB. Skilled in building AI-powered web applications, mobile apps, and dynamic portfolio websites. Proven ability to manage responsibilities across design, development, and deployment stages.</w:t>
      </w:r>
    </w:p>
    <w:p/>
    <w:p>
      <w:pPr>
        <w:pStyle w:val="Heading1"/>
      </w:pPr>
      <w:r>
        <w:t>Highlights</w:t>
      </w:r>
    </w:p>
    <w:p>
      <w:r>
        <w:t>- Final Year Project: Career Labs – AI-powered career counseling system</w:t>
      </w:r>
    </w:p>
    <w:p>
      <w:r>
        <w:t>- Strong command in MERN Stack, Angular, and Android Development</w:t>
      </w:r>
    </w:p>
    <w:p>
      <w:r>
        <w:t>- Experienced in theme customization and Shopify store development</w:t>
      </w:r>
    </w:p>
    <w:p>
      <w:r>
        <w:t>- Worked remotely as Social Media Manager and Graphic Designer</w:t>
      </w:r>
    </w:p>
    <w:p/>
    <w:p>
      <w:pPr>
        <w:pStyle w:val="Heading1"/>
      </w:pPr>
      <w:r>
        <w:t>Skills</w:t>
      </w:r>
    </w:p>
    <w:p>
      <w:pPr>
        <w:pStyle w:val="ListBullet"/>
      </w:pPr>
      <w:r>
        <w:t>🖥️ Programming Languages</w:t>
      </w:r>
    </w:p>
    <w:p>
      <w:pPr>
        <w:pStyle w:val="ListBullet2"/>
      </w:pPr>
      <w:r>
        <w:t>C++, Java, JavaScript, TypeScript, Python</w:t>
      </w:r>
    </w:p>
    <w:p>
      <w:pPr>
        <w:pStyle w:val="ListBullet"/>
      </w:pPr>
      <w:r>
        <w:t>🌐 Web Development</w:t>
      </w:r>
    </w:p>
    <w:p>
      <w:pPr>
        <w:pStyle w:val="ListBullet2"/>
      </w:pPr>
      <w:r>
        <w:t>HTML5, CSS3, Bootstrap, React, Angular, Node.js, Express.js</w:t>
      </w:r>
    </w:p>
    <w:p>
      <w:pPr>
        <w:pStyle w:val="ListBullet"/>
      </w:pPr>
      <w:r>
        <w:t>🛠️ Programming Tools</w:t>
      </w:r>
    </w:p>
    <w:p>
      <w:pPr>
        <w:pStyle w:val="ListBullet2"/>
      </w:pPr>
      <w:r>
        <w:t>VS Code, Visual Studio, PyCharm, IntelliJ IDEA, Eclipse, Android Studio</w:t>
      </w:r>
    </w:p>
    <w:p>
      <w:pPr>
        <w:pStyle w:val="ListBullet"/>
      </w:pPr>
      <w:r>
        <w:t>🎨 Design Tools</w:t>
      </w:r>
    </w:p>
    <w:p>
      <w:pPr>
        <w:pStyle w:val="ListBullet2"/>
      </w:pPr>
      <w:r>
        <w:t>Figma, Adobe Photoshop, Adobe Illustrator, Canva, Adobe XD, InVision</w:t>
      </w:r>
    </w:p>
    <w:p>
      <w:pPr>
        <w:pStyle w:val="ListBullet"/>
      </w:pPr>
      <w:r>
        <w:t>🛒 Shopify Store Development</w:t>
      </w:r>
    </w:p>
    <w:p>
      <w:pPr>
        <w:pStyle w:val="ListBullet2"/>
      </w:pPr>
      <w:r>
        <w:t>Store Setup, Theme Customization, Liquid Code, Product &amp; Collection Management</w:t>
      </w:r>
    </w:p>
    <w:p>
      <w:pPr>
        <w:pStyle w:val="ListBullet"/>
      </w:pPr>
      <w:r>
        <w:t>📱 Social Media Management</w:t>
      </w:r>
    </w:p>
    <w:p>
      <w:pPr>
        <w:pStyle w:val="ListBullet2"/>
      </w:pPr>
      <w:r>
        <w:t>Content Creation, Post Scheduling, Engagement Tracking, Campaign Management</w:t>
      </w:r>
    </w:p>
    <w:p>
      <w:pPr>
        <w:pStyle w:val="ListBullet"/>
      </w:pPr>
      <w:r>
        <w:t>🗃️ Database</w:t>
      </w:r>
    </w:p>
    <w:p>
      <w:pPr>
        <w:pStyle w:val="ListBullet2"/>
      </w:pPr>
      <w:r>
        <w:t>MongoDB, MySQL, Firebase Realtime Database, PostgreSQL, SQLite, Mongoose, MongoDB Compass</w:t>
      </w:r>
    </w:p>
    <w:p/>
    <w:p>
      <w:pPr>
        <w:pStyle w:val="Heading1"/>
      </w:pPr>
      <w:r>
        <w:t>Professional Experience</w:t>
      </w:r>
    </w:p>
    <w:p>
      <w:pPr>
        <w:pStyle w:val="ListBullet"/>
      </w:pPr>
      <w:r>
        <w:t>📱 Social Media Manager – Business Breeds, Lahore (Remote)</w:t>
      </w:r>
    </w:p>
    <w:p>
      <w:pPr>
        <w:pStyle w:val="ListBullet2"/>
      </w:pPr>
      <w:r>
        <w:t>March 2024 – Present</w:t>
      </w:r>
    </w:p>
    <w:p>
      <w:pPr>
        <w:pStyle w:val="ListBullet2"/>
      </w:pPr>
      <w:r>
        <w:t>Managed content, engagement strategies, and promotional campaigns.</w:t>
      </w:r>
    </w:p>
    <w:p>
      <w:pPr>
        <w:pStyle w:val="ListBullet"/>
      </w:pPr>
      <w:r>
        <w:t>🎨 Graphic Designer – Gujrat Institute of Management Sciences</w:t>
      </w:r>
    </w:p>
    <w:p>
      <w:pPr>
        <w:pStyle w:val="ListBullet2"/>
      </w:pPr>
      <w:r>
        <w:t>January 2024 – April 2024</w:t>
      </w:r>
    </w:p>
    <w:p>
      <w:pPr>
        <w:pStyle w:val="ListBullet2"/>
      </w:pPr>
      <w:r>
        <w:t>Created digital/print materials and supported internal branding efforts.</w:t>
      </w:r>
    </w:p>
    <w:p>
      <w:pPr>
        <w:pStyle w:val="ListBullet"/>
      </w:pPr>
      <w:r>
        <w:t>🖥️ Computer Operator (Intern) – Government Office, Gujrat</w:t>
      </w:r>
    </w:p>
    <w:p>
      <w:pPr>
        <w:pStyle w:val="ListBullet2"/>
      </w:pPr>
      <w:r>
        <w:t>July 2024 – September 30, 2024</w:t>
      </w:r>
    </w:p>
    <w:p>
      <w:pPr>
        <w:pStyle w:val="ListBullet2"/>
      </w:pPr>
      <w:r>
        <w:t>Performed data entry, record management, and MS Office tasks.</w:t>
      </w:r>
    </w:p>
    <w:p/>
    <w:p>
      <w:pPr>
        <w:pStyle w:val="Heading1"/>
      </w:pPr>
      <w:r>
        <w:t>Projects</w:t>
      </w:r>
    </w:p>
    <w:p>
      <w:pPr>
        <w:pStyle w:val="ListBullet"/>
      </w:pPr>
      <w:r>
        <w:t>Career Labs (React, Node.js, MongoDB)</w:t>
      </w:r>
    </w:p>
    <w:p>
      <w:pPr>
        <w:pStyle w:val="ListBullet2"/>
      </w:pPr>
      <w:r>
        <w:t>AI-powered career counseling platform with dashboards and recommendation system.</w:t>
      </w:r>
    </w:p>
    <w:p>
      <w:pPr>
        <w:pStyle w:val="ListBullet"/>
      </w:pPr>
      <w:r>
        <w:t>Event Management System (Angular, Firebase)</w:t>
      </w:r>
    </w:p>
    <w:p>
      <w:pPr>
        <w:pStyle w:val="ListBullet2"/>
      </w:pPr>
      <w:r>
        <w:t>Dynamic event booking platform with admin and user access.</w:t>
      </w:r>
    </w:p>
    <w:p>
      <w:pPr>
        <w:pStyle w:val="ListBullet"/>
      </w:pPr>
      <w:r>
        <w:t>Real-Time Chat App (Android Studio)</w:t>
      </w:r>
    </w:p>
    <w:p>
      <w:pPr>
        <w:pStyle w:val="ListBullet2"/>
      </w:pPr>
      <w:r>
        <w:t>Messaging app using Firebase for real-time communication.</w:t>
      </w:r>
    </w:p>
    <w:p>
      <w:pPr>
        <w:pStyle w:val="ListBullet"/>
      </w:pPr>
      <w:r>
        <w:t>Portfolio Websites (React)</w:t>
      </w:r>
    </w:p>
    <w:p>
      <w:pPr>
        <w:pStyle w:val="ListBullet2"/>
      </w:pPr>
      <w:r>
        <w:t>Personalized and responsive web portfolios with smooth UI.</w:t>
      </w:r>
    </w:p>
    <w:p>
      <w:pPr>
        <w:pStyle w:val="ListBullet"/>
      </w:pPr>
      <w:r>
        <w:t>Mobile Phone Calculator (C++)</w:t>
      </w:r>
    </w:p>
    <w:p>
      <w:pPr>
        <w:pStyle w:val="ListBullet2"/>
      </w:pPr>
      <w:r>
        <w:t>Console-based calculator for arithmetic operations.</w:t>
      </w:r>
    </w:p>
    <w:p/>
    <w:p>
      <w:pPr>
        <w:pStyle w:val="Heading1"/>
      </w:pPr>
      <w:r>
        <w:t>Education</w:t>
      </w:r>
    </w:p>
    <w:p>
      <w:pPr>
        <w:pStyle w:val="ListBullet"/>
      </w:pPr>
      <w:r>
        <w:t>🎓 BS Software Engineering</w:t>
      </w:r>
    </w:p>
    <w:p>
      <w:pPr>
        <w:pStyle w:val="ListBullet2"/>
      </w:pPr>
      <w:r>
        <w:t>Pir Mehr Ali Shah Arid Agriculture University, Sub Campus Gujrat</w:t>
      </w:r>
    </w:p>
    <w:p>
      <w:pPr>
        <w:pStyle w:val="ListBullet2"/>
      </w:pPr>
      <w:r>
        <w:t>Expected Graduation: 2025</w:t>
      </w:r>
    </w:p>
    <w:p>
      <w:pPr>
        <w:pStyle w:val="ListBullet"/>
      </w:pPr>
      <w:r>
        <w:t>📘 DAE in Automation/Mechatronics</w:t>
      </w:r>
    </w:p>
    <w:p>
      <w:pPr>
        <w:pStyle w:val="ListBullet2"/>
      </w:pPr>
      <w:r>
        <w:t>Govt. Swedish Pakistani College of Technology, Gujrat (2018–2021)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