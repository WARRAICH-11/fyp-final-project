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Usman Ali</w:t>
      </w:r>
    </w:p>
    <w:p>
      <w:r>
        <w:t>Final Year Software Engineering Student | Career Counseling &amp; AI Developer</w:t>
      </w:r>
    </w:p>
    <w:p>
      <w:r>
        <w:t>📧 usmanali@example.com | 📞 03107243590</w:t>
      </w:r>
    </w:p>
    <w:p>
      <w:r>
        <w:t>📍 Gujrat, Pakistan | LinkedIn: linkedin.com/in/usman-ali</w:t>
      </w:r>
    </w:p>
    <w:p>
      <w:pPr>
        <w:pStyle w:val="Heading1"/>
      </w:pPr>
      <w:r>
        <w:t>PROFESSIONAL SUMMARY</w:t>
      </w:r>
    </w:p>
    <w:p>
      <w:r>
        <w:t>Dedicated and adaptable Software Engineering student with a strong foundation in full-stack development and a passion for building AI-driven career counseling solutions. Experienced in developing scalable web applications using Angular, React, Node.js, and MongoDB. Skilled in managing cross-functional projects, team collaboration, and translating complex problems into effective software solutions. Currently leading the development of Career Labs, a comprehensive platform offering career guidance, job recommendations, and skill assessments.</w:t>
      </w:r>
    </w:p>
    <w:p>
      <w:pPr>
        <w:pStyle w:val="Heading1"/>
      </w:pPr>
      <w:r>
        <w:t>HIGHLIGHTS</w:t>
      </w:r>
    </w:p>
    <w:p>
      <w:pPr>
        <w:pStyle w:val="ListBullet"/>
      </w:pPr>
      <w:r>
        <w:t>• Final Year Project: AI-based Career Counseling Web App</w:t>
      </w:r>
    </w:p>
    <w:p>
      <w:pPr>
        <w:pStyle w:val="ListBullet"/>
      </w:pPr>
      <w:r>
        <w:t>• Experience with Real-Time Notifications, Chat Systems, and Role-Based Dashboards</w:t>
      </w:r>
    </w:p>
    <w:p>
      <w:pPr>
        <w:pStyle w:val="ListBullet"/>
      </w:pPr>
      <w:r>
        <w:t>• Frontend: Angular, React (Cursor AI), Bootstrap</w:t>
      </w:r>
    </w:p>
    <w:p>
      <w:pPr>
        <w:pStyle w:val="ListBullet"/>
      </w:pPr>
      <w:r>
        <w:t>• Backend: Node.js, Express.js, Python (ML/AI), MongoDB</w:t>
      </w:r>
    </w:p>
    <w:p>
      <w:pPr>
        <w:pStyle w:val="ListBullet"/>
      </w:pPr>
      <w:r>
        <w:t>• Career Recommendation via ML Models (scikit-learn, TensorFlow)</w:t>
      </w:r>
    </w:p>
    <w:p>
      <w:pPr>
        <w:pStyle w:val="ListBullet"/>
      </w:pPr>
      <w:r>
        <w:t>• Firebase Cloud Messaging, Twilio, SendGrid Integration</w:t>
      </w:r>
    </w:p>
    <w:p>
      <w:pPr>
        <w:pStyle w:val="ListBullet"/>
      </w:pPr>
      <w:r>
        <w:t>• Version Control with Git &amp; GitHub</w:t>
      </w:r>
    </w:p>
    <w:p>
      <w:pPr>
        <w:pStyle w:val="ListBullet"/>
      </w:pPr>
      <w:r>
        <w:t>• Cloud Hosting on AWS</w:t>
      </w:r>
    </w:p>
    <w:p>
      <w:pPr>
        <w:pStyle w:val="Heading1"/>
      </w:pPr>
      <w:r>
        <w:t>SKILLS</w:t>
      </w:r>
    </w:p>
    <w:p>
      <w:r>
        <w:t>Frontend: Angular, React.js, HTML/CSS, JavaScript, Bootstrap</w:t>
      </w:r>
    </w:p>
    <w:p>
      <w:r>
        <w:t>Backend: Node.js, Express.js, Python, REST APIs</w:t>
      </w:r>
    </w:p>
    <w:p>
      <w:r>
        <w:t>Database: MongoDB, Firebase</w:t>
      </w:r>
    </w:p>
    <w:p>
      <w:r>
        <w:t>AI/ML: scikit-learn, TensorFlow, NLP</w:t>
      </w:r>
    </w:p>
    <w:p>
      <w:r>
        <w:t>Tools: VS Code, PyCharm, Git, GitHub, Postman</w:t>
      </w:r>
    </w:p>
    <w:p>
      <w:r>
        <w:t>Cloud: AWS, Firebase</w:t>
      </w:r>
    </w:p>
    <w:p>
      <w:r>
        <w:t>Soft Skills: Team Collaboration, Problem Solving, Project Management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Freelance Developer / Project Contributor</w:t>
      </w:r>
    </w:p>
    <w:p>
      <w:r>
        <w:t>Remote — 2023–Present</w:t>
      </w:r>
    </w:p>
    <w:p>
      <w:r>
        <w:t>- Developed and deployed multiple components for Career Labs, including role-based dashboards (User, Admin, Mentor).</w:t>
        <w:br/>
        <w:t>- Integrated AI models to deliver personalized career recommendations based on user data.</w:t>
        <w:br/>
        <w:t>- Designed interactive forms and assessment tools with progress indicators and backend data storage.</w:t>
        <w:br/>
        <w:t>- Collaborated with peers on UI/UX, backend logic, and deployment via AWS.</w:t>
      </w:r>
    </w:p>
    <w:p>
      <w:pPr>
        <w:pStyle w:val="Heading1"/>
      </w:pPr>
      <w:r>
        <w:t>PROJECTS</w:t>
      </w:r>
    </w:p>
    <w:p>
      <w:pPr>
        <w:pStyle w:val="ListBullet"/>
      </w:pPr>
      <w:r>
        <w:t>Career Labs – AI Career Counseling Platform</w:t>
      </w:r>
    </w:p>
    <w:p>
      <w:r>
        <w:t>- Developed a full-stack web app offering smart career guidance and job suggestions.</w:t>
        <w:br/>
        <w:t>- Designed dynamic multi-step forms for students and job seekers with real-time validation.</w:t>
        <w:br/>
        <w:t>- Implemented AI logic using Python and ML models to provide accurate recommendations.</w:t>
        <w:br/>
        <w:t>- Integrated dashboards with secure role-based navigation and features like file sharing, notifications, and chat.</w:t>
      </w:r>
    </w:p>
    <w:p>
      <w:pPr>
        <w:pStyle w:val="ListBullet"/>
      </w:pPr>
      <w:r>
        <w:t>Library Management System (Client Project)</w:t>
      </w:r>
    </w:p>
    <w:p>
      <w:r>
        <w:t>- Created an Angular-based platform allowing book uploads, downloads, and online borrowing.</w:t>
        <w:br/>
        <w:t>- Developed a publishing feature enabling user-author interaction.</w:t>
        <w:br/>
        <w:t>- Ensured smooth UI/UX and efficient backend integration.</w:t>
      </w:r>
    </w:p>
    <w:p>
      <w:pPr>
        <w:pStyle w:val="Heading1"/>
      </w:pPr>
      <w:r>
        <w:t>EDUCATION</w:t>
      </w:r>
    </w:p>
    <w:p>
      <w:pPr>
        <w:pStyle w:val="ListBullet"/>
      </w:pPr>
      <w:r>
        <w:t>BS Software Engineering</w:t>
      </w:r>
    </w:p>
    <w:p>
      <w:r>
        <w:t>Pir Mehr Ali Shah Arid Agriculture University, Sub Campus Gujrat</w:t>
      </w:r>
    </w:p>
    <w:p>
      <w:r>
        <w:t>Expected Graduation: 2025</w:t>
      </w:r>
    </w:p>
    <w:p>
      <w:pPr>
        <w:pStyle w:val="ListBullet"/>
      </w:pPr>
      <w:r>
        <w:t>DAE – Automation/Mechatronics</w:t>
      </w:r>
    </w:p>
    <w:p>
      <w:r>
        <w:t>Govt. Swedish Pakistani College of Technology, Gujrat</w:t>
      </w:r>
    </w:p>
    <w:p>
      <w:r>
        <w:t>2018 –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