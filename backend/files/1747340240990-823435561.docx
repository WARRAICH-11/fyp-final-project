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4: Testing</w:t>
      </w:r>
    </w:p>
    <w:p>
      <w:pPr>
        <w:pStyle w:val="Heading2"/>
      </w:pPr>
      <w:r>
        <w:t>4.1 Login Admin and User</w:t>
      </w:r>
    </w:p>
    <w:p>
      <w:r>
        <w:t>Table 4.1: Login Admin and User Test Case</w:t>
        <w:br/>
      </w:r>
    </w:p>
    <w:p>
      <w:r>
        <w:t>Login Admin and User Test Case</w:t>
      </w:r>
    </w:p>
    <w:p>
      <w:r>
        <w:t>Test Engineer: Asma</w:t>
      </w:r>
    </w:p>
    <w:p>
      <w:r>
        <w:t>Test Case ID: TC-1</w:t>
      </w:r>
    </w:p>
    <w:p>
      <w:r>
        <w:t>Date: March 15th, 2024</w:t>
      </w:r>
    </w:p>
    <w:p>
      <w:r>
        <w:t>Purpose: Login into the system.</w:t>
      </w:r>
    </w:p>
    <w:p>
      <w:r>
        <w:t>Pre-Req: Already have an account</w:t>
      </w:r>
    </w:p>
    <w:p>
      <w:r>
        <w:t>Test Data:</w:t>
        <w:br/>
        <w:t>• Username or Email &amp; Password</w:t>
      </w:r>
    </w:p>
    <w:p>
      <w:r>
        <w:t>Steps – Following steps will take place in test:</w:t>
      </w:r>
    </w:p>
    <w:p>
      <w:pPr>
        <w:pStyle w:val="ListBullet"/>
      </w:pPr>
      <w:r>
        <w:t>Case 1:</w:t>
        <w:br/>
        <w:t>• Users enter their username or email and password in required fields.</w:t>
        <w:br/>
        <w:t>• Users click on login button.</w:t>
        <w:br/>
        <w:t>• System verifies and redirects to respective dashboard.</w:t>
      </w:r>
    </w:p>
    <w:p>
      <w:pPr>
        <w:pStyle w:val="ListBullet"/>
      </w:pPr>
      <w:r>
        <w:t>Case 2:</w:t>
        <w:br/>
        <w:t>• Users enter invalid email or password.</w:t>
        <w:br/>
        <w:t>• Users click on login button.</w:t>
        <w:br/>
        <w:t>• System shows messages: 'Please enter valid information', 'Email is not registered', 'Password is incorrect'.</w:t>
      </w:r>
    </w:p>
    <w:p>
      <w:r>
        <w:t>Status: Pass ✅</w:t>
      </w:r>
    </w:p>
    <w:p>
      <w:r>
        <w:br/>
      </w:r>
    </w:p>
    <w:p>
      <w:pPr>
        <w:pStyle w:val="Heading2"/>
      </w:pPr>
      <w:r>
        <w:t>4.2 Signup User, Mentor and Admin</w:t>
      </w:r>
    </w:p>
    <w:p>
      <w:r>
        <w:t>Table 4.2: Signup User, Mentor and Admin Test Case</w:t>
        <w:br/>
      </w:r>
    </w:p>
    <w:p>
      <w:r>
        <w:t>Signup User, Mentor and Admin Test Case</w:t>
      </w:r>
    </w:p>
    <w:p>
      <w:r>
        <w:t>Test Engineer: Asma</w:t>
      </w:r>
    </w:p>
    <w:p>
      <w:r>
        <w:t>Test Case ID: TC-2</w:t>
      </w:r>
    </w:p>
    <w:p>
      <w:r>
        <w:t>Date: March 15th, 2024</w:t>
      </w:r>
    </w:p>
    <w:p>
      <w:r>
        <w:t>Purpose: Register a new account based on role.</w:t>
      </w:r>
    </w:p>
    <w:p>
      <w:r>
        <w:t>Pre-Req: Email is not already registered</w:t>
      </w:r>
    </w:p>
    <w:p>
      <w:r>
        <w:t>Test Data:</w:t>
        <w:br/>
        <w:t>• Name, Email, Password, Confirm Password, Role</w:t>
      </w:r>
    </w:p>
    <w:p>
      <w:r>
        <w:t>Steps – Following steps will take place in test:</w:t>
      </w:r>
    </w:p>
    <w:p>
      <w:pPr>
        <w:pStyle w:val="ListBullet"/>
      </w:pPr>
      <w:r>
        <w:t>Case 1:</w:t>
        <w:br/>
        <w:t>• User fills signup form with valid data.</w:t>
        <w:br/>
        <w:t>• Selects role (User/Mentor/Admin).</w:t>
        <w:br/>
        <w:t>• Clicks on signup button.</w:t>
        <w:br/>
        <w:t>• System validates and creates account, redirects to login page.</w:t>
      </w:r>
    </w:p>
    <w:p>
      <w:pPr>
        <w:pStyle w:val="ListBullet"/>
      </w:pPr>
      <w:r>
        <w:t>Case 2:</w:t>
        <w:br/>
        <w:t>• User provides invalid, incomplete or duplicate data.</w:t>
        <w:br/>
        <w:t>• System shows appropriate error messages for empty fields, mismatched passwords or existing email.</w:t>
      </w:r>
    </w:p>
    <w:p>
      <w:r>
        <w:t>Status: Pass ✅</w:t>
      </w:r>
    </w:p>
    <w:p>
      <w:r>
        <w:br/>
      </w:r>
    </w:p>
    <w:p>
      <w:pPr>
        <w:pStyle w:val="Heading2"/>
      </w:pPr>
      <w:r>
        <w:t>4.3 Role-Based Login Redirection</w:t>
      </w:r>
    </w:p>
    <w:p>
      <w:r>
        <w:t>Table 4.3: Role-Based Login Redirection Test Case</w:t>
        <w:br/>
      </w:r>
    </w:p>
    <w:p>
      <w:r>
        <w:t>Role-Based Login Redirection Test Case</w:t>
      </w:r>
    </w:p>
    <w:p>
      <w:r>
        <w:t>Test Engineer: Asma</w:t>
      </w:r>
    </w:p>
    <w:p>
      <w:r>
        <w:t>Test Case ID: TC-3</w:t>
      </w:r>
    </w:p>
    <w:p>
      <w:r>
        <w:t>Date: March 15th, 2024</w:t>
      </w:r>
    </w:p>
    <w:p>
      <w:r>
        <w:t>Purpose: Ensure redirection based on assigned role after login.</w:t>
      </w:r>
    </w:p>
    <w:p>
      <w:r>
        <w:t>Pre-Req: Valid login credentials and assigned role</w:t>
      </w:r>
    </w:p>
    <w:p>
      <w:r>
        <w:t>Test Data:</w:t>
        <w:br/>
        <w:t>• Email, Password, Role</w:t>
      </w:r>
    </w:p>
    <w:p>
      <w:r>
        <w:t>Steps – Following steps will take place in test:</w:t>
      </w:r>
    </w:p>
    <w:p>
      <w:pPr>
        <w:pStyle w:val="ListBullet"/>
      </w:pPr>
      <w:r>
        <w:t>Case 1:</w:t>
        <w:br/>
        <w:t>• User logs in with role 'User'.</w:t>
        <w:br/>
        <w:t>• System redirects to User Dashboard.</w:t>
      </w:r>
    </w:p>
    <w:p>
      <w:pPr>
        <w:pStyle w:val="ListBullet"/>
      </w:pPr>
      <w:r>
        <w:t>Case 2:</w:t>
        <w:br/>
        <w:t>• Mentor logs in with role 'Mentor'.</w:t>
        <w:br/>
        <w:t>• System redirects to Mentor Dashboard.</w:t>
      </w:r>
    </w:p>
    <w:p>
      <w:pPr>
        <w:pStyle w:val="ListBullet"/>
      </w:pPr>
      <w:r>
        <w:t>Case 3:</w:t>
        <w:br/>
        <w:t>• Admin logs in with role 'Admin'.</w:t>
        <w:br/>
        <w:t>• System redirects to Admin Dashboard.</w:t>
      </w:r>
    </w:p>
    <w:p>
      <w:pPr>
        <w:pStyle w:val="ListBullet"/>
      </w:pPr>
      <w:r>
        <w:t>Case 4:</w:t>
        <w:br/>
        <w:t>• User logs in with no or invalid role.</w:t>
        <w:br/>
        <w:t>• System shows 'Unauthorized role' or access denied.</w:t>
      </w:r>
    </w:p>
    <w:p>
      <w:r>
        <w:t>Status: Pass ✅</w:t>
      </w:r>
    </w:p>
    <w:p>
      <w:r>
        <w:br/>
      </w:r>
    </w:p>
    <w:p>
      <w:pPr>
        <w:pStyle w:val="Heading2"/>
      </w:pPr>
      <w:r>
        <w:t>4.4 Add Student</w:t>
      </w:r>
    </w:p>
    <w:p>
      <w:r>
        <w:t>Table 4.4: Add Student Test Case</w:t>
        <w:br/>
      </w:r>
    </w:p>
    <w:p>
      <w:r>
        <w:t>Add Student Test Case</w:t>
      </w:r>
    </w:p>
    <w:p>
      <w:r>
        <w:t>Test Engineer: Asma</w:t>
      </w:r>
    </w:p>
    <w:p>
      <w:r>
        <w:t>Test Case ID: TC-4</w:t>
      </w:r>
    </w:p>
    <w:p>
      <w:r>
        <w:t>Date: March 16th, 2024</w:t>
      </w:r>
    </w:p>
    <w:p>
      <w:r>
        <w:t>Purpose: To verify that the Admin can add a new student to the system.</w:t>
      </w:r>
    </w:p>
    <w:p>
      <w:r>
        <w:t>Pre-Req: Admin must be logged in</w:t>
      </w:r>
    </w:p>
    <w:p>
      <w:r>
        <w:t>Test Data:</w:t>
        <w:br/>
        <w:t>• Name, Email, Department, Password</w:t>
      </w:r>
    </w:p>
    <w:p>
      <w:r>
        <w:t>Steps – Following steps will take place in test:</w:t>
      </w:r>
    </w:p>
    <w:p>
      <w:pPr>
        <w:pStyle w:val="ListBullet"/>
      </w:pPr>
      <w:r>
        <w:t>Case 1:</w:t>
        <w:br/>
        <w:t>• Admin navigates to Add Student section.</w:t>
        <w:br/>
        <w:t>• Enters valid data.</w:t>
        <w:br/>
        <w:t>• Clicks on Add button.</w:t>
        <w:br/>
        <w:t>• System saves and confirms.</w:t>
      </w:r>
    </w:p>
    <w:p>
      <w:pPr>
        <w:pStyle w:val="ListBullet"/>
      </w:pPr>
      <w:r>
        <w:t>Case 2:</w:t>
        <w:br/>
        <w:t>• Admin enters incomplete or invalid data.</w:t>
        <w:br/>
        <w:t>• System shows validation error messages.</w:t>
      </w:r>
    </w:p>
    <w:p>
      <w:r>
        <w:t>Status: Pass ✅</w:t>
      </w:r>
    </w:p>
    <w:p>
      <w:r>
        <w:br/>
      </w:r>
    </w:p>
    <w:p>
      <w:pPr>
        <w:pStyle w:val="Heading2"/>
      </w:pPr>
      <w:r>
        <w:t>4.5 View Student Profiles</w:t>
      </w:r>
    </w:p>
    <w:p>
      <w:r>
        <w:t>Table 4.5: View Student Profiles Test Case</w:t>
        <w:br/>
      </w:r>
    </w:p>
    <w:p>
      <w:r>
        <w:t>View Student Profiles Test Case</w:t>
      </w:r>
    </w:p>
    <w:p>
      <w:r>
        <w:t>Test Engineer: Asma</w:t>
      </w:r>
    </w:p>
    <w:p>
      <w:r>
        <w:t>Test Case ID: TC-5</w:t>
      </w:r>
    </w:p>
    <w:p>
      <w:r>
        <w:t>Date: March 16th, 2024</w:t>
      </w:r>
    </w:p>
    <w:p>
      <w:r>
        <w:t>Purpose: To verify that Admin can view student profiles.</w:t>
      </w:r>
    </w:p>
    <w:p>
      <w:r>
        <w:t>Pre-Req: Admin is logged in and students are available</w:t>
      </w:r>
    </w:p>
    <w:p>
      <w:r>
        <w:t>Test Data:</w:t>
        <w:br/>
        <w:t>• None (data is fetched from database)</w:t>
      </w:r>
    </w:p>
    <w:p>
      <w:r>
        <w:t>Steps – Following steps will take place in test:</w:t>
      </w:r>
    </w:p>
    <w:p>
      <w:pPr>
        <w:pStyle w:val="ListBullet"/>
      </w:pPr>
      <w:r>
        <w:t>Case 1:</w:t>
        <w:br/>
        <w:t>• Admin navigates to View Students.</w:t>
        <w:br/>
        <w:t>• System displays student profiles.</w:t>
      </w:r>
    </w:p>
    <w:p>
      <w:pPr>
        <w:pStyle w:val="ListBullet"/>
      </w:pPr>
      <w:r>
        <w:t>Case 2:</w:t>
        <w:br/>
        <w:t>• No students exist in the database.</w:t>
        <w:br/>
        <w:t>• System shows: 'No student records found'.</w:t>
      </w:r>
    </w:p>
    <w:p>
      <w:r>
        <w:t>Status: Pass ✅</w:t>
      </w:r>
    </w:p>
    <w:p>
      <w:r>
        <w:br/>
      </w:r>
    </w:p>
    <w:p>
      <w:pPr>
        <w:pStyle w:val="Heading2"/>
      </w:pPr>
      <w:r>
        <w:t>4.6 Update Student Information</w:t>
      </w:r>
    </w:p>
    <w:p>
      <w:r>
        <w:t>Table 4.6: Update Student Information Test Case</w:t>
        <w:br/>
      </w:r>
    </w:p>
    <w:p>
      <w:r>
        <w:t>Update Student Information Test Case</w:t>
      </w:r>
    </w:p>
    <w:p>
      <w:r>
        <w:t>Test Engineer: Asma</w:t>
      </w:r>
    </w:p>
    <w:p>
      <w:r>
        <w:t>Test Case ID: TC-6</w:t>
      </w:r>
    </w:p>
    <w:p>
      <w:r>
        <w:t>Date: March 16th, 2024</w:t>
      </w:r>
    </w:p>
    <w:p>
      <w:r>
        <w:t>Purpose: To verify Admin can update student details.</w:t>
      </w:r>
    </w:p>
    <w:p>
      <w:r>
        <w:t>Pre-Req: Student must exist in the system</w:t>
      </w:r>
    </w:p>
    <w:p>
      <w:r>
        <w:t>Test Data:</w:t>
        <w:br/>
        <w:t>• Updated Name, Department, Email</w:t>
      </w:r>
    </w:p>
    <w:p>
      <w:r>
        <w:t>Steps – Following steps will take place in test:</w:t>
      </w:r>
    </w:p>
    <w:p>
      <w:pPr>
        <w:pStyle w:val="ListBullet"/>
      </w:pPr>
      <w:r>
        <w:t>Case 1:</w:t>
        <w:br/>
        <w:t>• Admin opens student profile.</w:t>
        <w:br/>
        <w:t>• Modifies data.</w:t>
        <w:br/>
        <w:t>• Clicks Update.</w:t>
        <w:br/>
        <w:t>• System saves and confirms.</w:t>
      </w:r>
    </w:p>
    <w:p>
      <w:pPr>
        <w:pStyle w:val="ListBullet"/>
      </w:pPr>
      <w:r>
        <w:t>Case 2:</w:t>
        <w:br/>
        <w:t>• Admin provides invalid or empty input.</w:t>
        <w:br/>
        <w:t>• System shows appropriate validation messages.</w:t>
      </w:r>
    </w:p>
    <w:p>
      <w:r>
        <w:t>Status: Pass ✅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